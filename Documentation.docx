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0F839" w14:textId="77777777" w:rsidR="002C6D75" w:rsidRDefault="00000000">
      <w:pPr>
        <w:pStyle w:val="Title"/>
      </w:pPr>
      <w:r>
        <w:t>AWS Cloud Project Report</w:t>
      </w:r>
    </w:p>
    <w:p w14:paraId="6F6F5C8D" w14:textId="7FAD86DC" w:rsidR="002C6D75" w:rsidRDefault="00000000">
      <w:r>
        <w:br/>
        <w:t>Project: AWS S3 and Lambda Integration</w:t>
      </w:r>
    </w:p>
    <w:p w14:paraId="1E3E6FC1" w14:textId="77777777" w:rsidR="002C6D75" w:rsidRDefault="00000000">
      <w:r>
        <w:br w:type="page"/>
      </w:r>
    </w:p>
    <w:p w14:paraId="5C52138E" w14:textId="77777777" w:rsidR="002C6D75" w:rsidRPr="00683CFC" w:rsidRDefault="00000000">
      <w:pPr>
        <w:pStyle w:val="Heading1"/>
        <w:rPr>
          <w:color w:val="auto"/>
        </w:rPr>
      </w:pPr>
      <w:r w:rsidRPr="00683CFC">
        <w:rPr>
          <w:color w:val="auto"/>
        </w:rPr>
        <w:lastRenderedPageBreak/>
        <w:t>Introduction</w:t>
      </w:r>
    </w:p>
    <w:p w14:paraId="53C5239F" w14:textId="77777777" w:rsidR="002C6D75" w:rsidRDefault="00000000">
      <w:r>
        <w:t>This project demonstrates the integration of Amazon S3 with AWS Lambda to automate the response to file uploads. When a file is uploaded to a designated S3 bucket, a Lambda function is triggered, logging an event and confirming successful execution.</w:t>
      </w:r>
    </w:p>
    <w:p w14:paraId="4CF48053" w14:textId="77777777" w:rsidR="002C6D75" w:rsidRPr="00683CFC" w:rsidRDefault="00000000">
      <w:pPr>
        <w:pStyle w:val="Heading1"/>
        <w:rPr>
          <w:color w:val="auto"/>
        </w:rPr>
      </w:pPr>
      <w:r w:rsidRPr="00683CFC">
        <w:rPr>
          <w:color w:val="auto"/>
        </w:rPr>
        <w:t>Service Descriptions</w:t>
      </w:r>
    </w:p>
    <w:p w14:paraId="5AEBC9C4" w14:textId="77777777" w:rsidR="002C6D75" w:rsidRPr="00683CFC" w:rsidRDefault="00000000">
      <w:pPr>
        <w:pStyle w:val="Heading2"/>
        <w:rPr>
          <w:color w:val="auto"/>
        </w:rPr>
      </w:pPr>
      <w:r w:rsidRPr="00683CFC">
        <w:rPr>
          <w:color w:val="auto"/>
        </w:rPr>
        <w:t>Amazon S3</w:t>
      </w:r>
    </w:p>
    <w:p w14:paraId="22A84756" w14:textId="77777777" w:rsidR="002C6D75" w:rsidRDefault="00000000">
      <w:r>
        <w:t>Amazon Simple Storage Service (S3) is an object storage service that offers scalability, data availability, and security. In this project, it is used to store and trigger events based on file uploads.</w:t>
      </w:r>
    </w:p>
    <w:p w14:paraId="2CC56DA2" w14:textId="77777777" w:rsidR="002C6D75" w:rsidRPr="00683CFC" w:rsidRDefault="00000000">
      <w:pPr>
        <w:pStyle w:val="Heading2"/>
        <w:rPr>
          <w:color w:val="auto"/>
        </w:rPr>
      </w:pPr>
      <w:r w:rsidRPr="00683CFC">
        <w:rPr>
          <w:color w:val="auto"/>
        </w:rPr>
        <w:t>AWS Lambda</w:t>
      </w:r>
    </w:p>
    <w:p w14:paraId="2D0BACF4" w14:textId="77777777" w:rsidR="002C6D75" w:rsidRDefault="00000000">
      <w:r>
        <w:t>AWS Lambda is a serverless compute service that lets you run code without provisioning servers. In this project, Lambda responds to events in S3 by executing Python code whenever a file is uploaded.</w:t>
      </w:r>
    </w:p>
    <w:p w14:paraId="33F6E2F6" w14:textId="77777777" w:rsidR="002C6D75" w:rsidRPr="00683CFC" w:rsidRDefault="00000000">
      <w:pPr>
        <w:pStyle w:val="Heading1"/>
        <w:rPr>
          <w:color w:val="auto"/>
        </w:rPr>
      </w:pPr>
      <w:r w:rsidRPr="00683CFC">
        <w:rPr>
          <w:color w:val="auto"/>
        </w:rPr>
        <w:t>Implementation Steps</w:t>
      </w:r>
    </w:p>
    <w:p w14:paraId="216DB470" w14:textId="77777777" w:rsidR="002C6D75" w:rsidRPr="00683CFC" w:rsidRDefault="00000000">
      <w:pPr>
        <w:pStyle w:val="Heading2"/>
        <w:rPr>
          <w:color w:val="auto"/>
        </w:rPr>
      </w:pPr>
      <w:r w:rsidRPr="00683CFC">
        <w:rPr>
          <w:color w:val="auto"/>
        </w:rPr>
        <w:t>Created an S3 bucket named 'rahulcloud-mys3'.</w:t>
      </w:r>
    </w:p>
    <w:p w14:paraId="08AFE197" w14:textId="77777777" w:rsidR="002C6D75" w:rsidRDefault="00000000">
      <w:r>
        <w:rPr>
          <w:noProof/>
        </w:rPr>
        <w:drawing>
          <wp:inline distT="0" distB="0" distL="0" distR="0" wp14:anchorId="34786AE5" wp14:editId="0AA9A1A5">
            <wp:extent cx="5486400" cy="245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8518d6-1484-426e-b83f-f7258008d52b.png"/>
                    <pic:cNvPicPr/>
                  </pic:nvPicPr>
                  <pic:blipFill>
                    <a:blip r:embed="rId6"/>
                    <a:stretch>
                      <a:fillRect/>
                    </a:stretch>
                  </pic:blipFill>
                  <pic:spPr>
                    <a:xfrm>
                      <a:off x="0" y="0"/>
                      <a:ext cx="5486400" cy="2453013"/>
                    </a:xfrm>
                    <a:prstGeom prst="rect">
                      <a:avLst/>
                    </a:prstGeom>
                  </pic:spPr>
                </pic:pic>
              </a:graphicData>
            </a:graphic>
          </wp:inline>
        </w:drawing>
      </w:r>
    </w:p>
    <w:p w14:paraId="5E6E1A79" w14:textId="77777777" w:rsidR="002C6D75" w:rsidRPr="00683CFC" w:rsidRDefault="00000000">
      <w:pPr>
        <w:pStyle w:val="Heading2"/>
        <w:rPr>
          <w:color w:val="auto"/>
        </w:rPr>
      </w:pPr>
      <w:r w:rsidRPr="00683CFC">
        <w:rPr>
          <w:color w:val="auto"/>
        </w:rPr>
        <w:lastRenderedPageBreak/>
        <w:t>Created a Lambda function 'rahulcloud-mylamb' using Python 3.13.</w:t>
      </w:r>
    </w:p>
    <w:p w14:paraId="40FA6BC6" w14:textId="77777777" w:rsidR="002C6D75" w:rsidRDefault="00000000">
      <w:r>
        <w:rPr>
          <w:noProof/>
        </w:rPr>
        <w:drawing>
          <wp:inline distT="0" distB="0" distL="0" distR="0" wp14:anchorId="28AAF13D" wp14:editId="40F570C6">
            <wp:extent cx="5486400" cy="244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18b725-442f-4667-b68e-96724d4c4f09.png"/>
                    <pic:cNvPicPr/>
                  </pic:nvPicPr>
                  <pic:blipFill>
                    <a:blip r:embed="rId7"/>
                    <a:stretch>
                      <a:fillRect/>
                    </a:stretch>
                  </pic:blipFill>
                  <pic:spPr>
                    <a:xfrm>
                      <a:off x="0" y="0"/>
                      <a:ext cx="5486400" cy="2442850"/>
                    </a:xfrm>
                    <a:prstGeom prst="rect">
                      <a:avLst/>
                    </a:prstGeom>
                  </pic:spPr>
                </pic:pic>
              </a:graphicData>
            </a:graphic>
          </wp:inline>
        </w:drawing>
      </w:r>
    </w:p>
    <w:p w14:paraId="62056045" w14:textId="77777777" w:rsidR="002C6D75" w:rsidRPr="00683CFC" w:rsidRDefault="00000000">
      <w:pPr>
        <w:pStyle w:val="Heading2"/>
        <w:rPr>
          <w:color w:val="auto"/>
        </w:rPr>
      </w:pPr>
      <w:r w:rsidRPr="00683CFC">
        <w:rPr>
          <w:color w:val="auto"/>
        </w:rPr>
        <w:t>Added code to the Lambda function to print a message when a file is uploaded.</w:t>
      </w:r>
    </w:p>
    <w:p w14:paraId="034B3300" w14:textId="77777777" w:rsidR="002C6D75" w:rsidRDefault="00000000">
      <w:r>
        <w:rPr>
          <w:noProof/>
        </w:rPr>
        <w:drawing>
          <wp:inline distT="0" distB="0" distL="0" distR="0" wp14:anchorId="22F43DF0" wp14:editId="0EF8EA25">
            <wp:extent cx="5486400" cy="2475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3966cd-e852-4856-a3cb-5f355f296584.png"/>
                    <pic:cNvPicPr/>
                  </pic:nvPicPr>
                  <pic:blipFill>
                    <a:blip r:embed="rId8"/>
                    <a:stretch>
                      <a:fillRect/>
                    </a:stretch>
                  </pic:blipFill>
                  <pic:spPr>
                    <a:xfrm>
                      <a:off x="0" y="0"/>
                      <a:ext cx="5486400" cy="2475068"/>
                    </a:xfrm>
                    <a:prstGeom prst="rect">
                      <a:avLst/>
                    </a:prstGeom>
                  </pic:spPr>
                </pic:pic>
              </a:graphicData>
            </a:graphic>
          </wp:inline>
        </w:drawing>
      </w:r>
    </w:p>
    <w:p w14:paraId="76F04B1B" w14:textId="77777777" w:rsidR="002C6D75" w:rsidRPr="00683CFC" w:rsidRDefault="00000000">
      <w:pPr>
        <w:pStyle w:val="Heading2"/>
        <w:rPr>
          <w:color w:val="auto"/>
        </w:rPr>
      </w:pPr>
      <w:r w:rsidRPr="00683CFC">
        <w:rPr>
          <w:color w:val="auto"/>
        </w:rPr>
        <w:lastRenderedPageBreak/>
        <w:t>Configured S3 as a trigger for the Lambda function using the PUT event.</w:t>
      </w:r>
    </w:p>
    <w:p w14:paraId="7B7E4F48" w14:textId="77777777" w:rsidR="002C6D75" w:rsidRDefault="00000000">
      <w:r>
        <w:rPr>
          <w:noProof/>
        </w:rPr>
        <w:drawing>
          <wp:inline distT="0" distB="0" distL="0" distR="0" wp14:anchorId="7E3B4BA1" wp14:editId="43D1568D">
            <wp:extent cx="5486400" cy="31092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6f649c-0683-47a0-bb4e-9f7ac958bc1c.png"/>
                    <pic:cNvPicPr/>
                  </pic:nvPicPr>
                  <pic:blipFill>
                    <a:blip r:embed="rId9"/>
                    <a:stretch>
                      <a:fillRect/>
                    </a:stretch>
                  </pic:blipFill>
                  <pic:spPr>
                    <a:xfrm>
                      <a:off x="0" y="0"/>
                      <a:ext cx="5486400" cy="3109202"/>
                    </a:xfrm>
                    <a:prstGeom prst="rect">
                      <a:avLst/>
                    </a:prstGeom>
                  </pic:spPr>
                </pic:pic>
              </a:graphicData>
            </a:graphic>
          </wp:inline>
        </w:drawing>
      </w:r>
    </w:p>
    <w:p w14:paraId="37B47378" w14:textId="77777777" w:rsidR="002C6D75" w:rsidRPr="00683CFC" w:rsidRDefault="00000000">
      <w:pPr>
        <w:pStyle w:val="Heading2"/>
        <w:rPr>
          <w:color w:val="auto"/>
        </w:rPr>
      </w:pPr>
      <w:r w:rsidRPr="00683CFC">
        <w:rPr>
          <w:color w:val="auto"/>
        </w:rPr>
        <w:t>Uploaded an image file to the S3 bucket to trigger the Lambda function.</w:t>
      </w:r>
    </w:p>
    <w:p w14:paraId="20BE953E" w14:textId="77777777" w:rsidR="002C6D75" w:rsidRDefault="00000000">
      <w:r>
        <w:rPr>
          <w:noProof/>
        </w:rPr>
        <w:drawing>
          <wp:inline distT="0" distB="0" distL="0" distR="0" wp14:anchorId="50F22AD3" wp14:editId="7561C50E">
            <wp:extent cx="5486400" cy="1807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b50ec-a98c-48f7-9ce4-d963d44a18ff.png"/>
                    <pic:cNvPicPr/>
                  </pic:nvPicPr>
                  <pic:blipFill>
                    <a:blip r:embed="rId10"/>
                    <a:stretch>
                      <a:fillRect/>
                    </a:stretch>
                  </pic:blipFill>
                  <pic:spPr>
                    <a:xfrm>
                      <a:off x="0" y="0"/>
                      <a:ext cx="5486400" cy="1807072"/>
                    </a:xfrm>
                    <a:prstGeom prst="rect">
                      <a:avLst/>
                    </a:prstGeom>
                  </pic:spPr>
                </pic:pic>
              </a:graphicData>
            </a:graphic>
          </wp:inline>
        </w:drawing>
      </w:r>
    </w:p>
    <w:p w14:paraId="4A702C69" w14:textId="77777777" w:rsidR="002C6D75" w:rsidRPr="00683CFC" w:rsidRDefault="00000000">
      <w:pPr>
        <w:pStyle w:val="Heading2"/>
        <w:rPr>
          <w:color w:val="auto"/>
        </w:rPr>
      </w:pPr>
      <w:r w:rsidRPr="00683CFC">
        <w:rPr>
          <w:color w:val="auto"/>
        </w:rPr>
        <w:lastRenderedPageBreak/>
        <w:t>Verified in CloudWatch Logs that the Lambda function executed upon file upload.</w:t>
      </w:r>
    </w:p>
    <w:p w14:paraId="4C649D86" w14:textId="77777777" w:rsidR="002C6D75" w:rsidRDefault="00000000">
      <w:r>
        <w:rPr>
          <w:noProof/>
        </w:rPr>
        <w:drawing>
          <wp:inline distT="0" distB="0" distL="0" distR="0" wp14:anchorId="42D19336" wp14:editId="7D095275">
            <wp:extent cx="5486400" cy="2254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d6576a-269c-415e-9336-5c9a5a01bb9d.png"/>
                    <pic:cNvPicPr/>
                  </pic:nvPicPr>
                  <pic:blipFill>
                    <a:blip r:embed="rId11"/>
                    <a:stretch>
                      <a:fillRect/>
                    </a:stretch>
                  </pic:blipFill>
                  <pic:spPr>
                    <a:xfrm>
                      <a:off x="0" y="0"/>
                      <a:ext cx="5486400" cy="2254685"/>
                    </a:xfrm>
                    <a:prstGeom prst="rect">
                      <a:avLst/>
                    </a:prstGeom>
                  </pic:spPr>
                </pic:pic>
              </a:graphicData>
            </a:graphic>
          </wp:inline>
        </w:drawing>
      </w:r>
    </w:p>
    <w:p w14:paraId="4AFBEE4D" w14:textId="77777777" w:rsidR="002C6D75" w:rsidRPr="00683CFC" w:rsidRDefault="00000000">
      <w:pPr>
        <w:pStyle w:val="Heading1"/>
        <w:rPr>
          <w:color w:val="auto"/>
        </w:rPr>
      </w:pPr>
      <w:r w:rsidRPr="00683CFC">
        <w:rPr>
          <w:color w:val="auto"/>
        </w:rPr>
        <w:t>Execution Summary</w:t>
      </w:r>
    </w:p>
    <w:p w14:paraId="3DF1EAE5" w14:textId="77777777" w:rsidR="002C6D75" w:rsidRDefault="00000000">
      <w:r>
        <w:t>The system worked as expected. Uploading a file to the S3 bucket successfully triggered the Lambda function. The logs confirmed the event, displaying the expected output from the Lambda code.</w:t>
      </w:r>
    </w:p>
    <w:p w14:paraId="04CD34C1" w14:textId="77777777" w:rsidR="002C6D75" w:rsidRPr="00683CFC" w:rsidRDefault="00000000">
      <w:pPr>
        <w:pStyle w:val="Heading1"/>
        <w:rPr>
          <w:color w:val="auto"/>
        </w:rPr>
      </w:pPr>
      <w:r w:rsidRPr="00683CFC">
        <w:rPr>
          <w:color w:val="auto"/>
        </w:rPr>
        <w:t>Conclusion</w:t>
      </w:r>
    </w:p>
    <w:p w14:paraId="4F6D7042" w14:textId="77777777" w:rsidR="002C6D75" w:rsidRDefault="00000000">
      <w:r>
        <w:t>This project successfully demonstrated the use of AWS S3 and Lambda to build a simple, automated cloud-based file monitoring system. It also provided hands-on experience with AWS services and event-driven serverless computing.</w:t>
      </w:r>
    </w:p>
    <w:sectPr w:rsidR="002C6D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121290">
    <w:abstractNumId w:val="8"/>
  </w:num>
  <w:num w:numId="2" w16cid:durableId="663977624">
    <w:abstractNumId w:val="6"/>
  </w:num>
  <w:num w:numId="3" w16cid:durableId="1575315639">
    <w:abstractNumId w:val="5"/>
  </w:num>
  <w:num w:numId="4" w16cid:durableId="667833393">
    <w:abstractNumId w:val="4"/>
  </w:num>
  <w:num w:numId="5" w16cid:durableId="431973104">
    <w:abstractNumId w:val="7"/>
  </w:num>
  <w:num w:numId="6" w16cid:durableId="2139256197">
    <w:abstractNumId w:val="3"/>
  </w:num>
  <w:num w:numId="7" w16cid:durableId="77213298">
    <w:abstractNumId w:val="2"/>
  </w:num>
  <w:num w:numId="8" w16cid:durableId="544416691">
    <w:abstractNumId w:val="1"/>
  </w:num>
  <w:num w:numId="9" w16cid:durableId="113437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086"/>
    <w:rsid w:val="0029639D"/>
    <w:rsid w:val="002C6D75"/>
    <w:rsid w:val="00326F90"/>
    <w:rsid w:val="00683C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30D67"/>
  <w14:defaultImageDpi w14:val="300"/>
  <w15:docId w15:val="{49EF18C5-95A2-481E-A179-DB41FEB0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Chowdhary</cp:lastModifiedBy>
  <cp:revision>2</cp:revision>
  <dcterms:created xsi:type="dcterms:W3CDTF">2013-12-23T23:15:00Z</dcterms:created>
  <dcterms:modified xsi:type="dcterms:W3CDTF">2025-04-23T18:16:00Z</dcterms:modified>
  <cp:category/>
</cp:coreProperties>
</file>